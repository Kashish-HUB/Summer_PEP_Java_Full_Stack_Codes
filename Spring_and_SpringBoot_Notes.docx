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B01B" w14:textId="488A8F67" w:rsidR="00431308" w:rsidRPr="00561F59" w:rsidRDefault="00000000">
      <w:pPr>
        <w:pStyle w:val="Title"/>
        <w:rPr>
          <w:sz w:val="40"/>
          <w:szCs w:val="40"/>
        </w:rPr>
      </w:pPr>
      <w:r w:rsidRPr="00561F59">
        <w:rPr>
          <w:sz w:val="40"/>
          <w:szCs w:val="40"/>
        </w:rPr>
        <w:t>Spring and Spring Boot - Basic Notes</w:t>
      </w:r>
      <w:r w:rsidR="00561F59">
        <w:rPr>
          <w:sz w:val="40"/>
          <w:szCs w:val="40"/>
        </w:rPr>
        <w:t xml:space="preserve"> </w:t>
      </w:r>
      <w:r w:rsidR="00561F59" w:rsidRPr="00561F59">
        <w:rPr>
          <w:sz w:val="40"/>
          <w:szCs w:val="40"/>
        </w:rPr>
        <w:t>(</w:t>
      </w:r>
      <w:r w:rsidR="00561F59">
        <w:rPr>
          <w:sz w:val="40"/>
          <w:szCs w:val="40"/>
        </w:rPr>
        <w:t>0</w:t>
      </w:r>
      <w:r w:rsidR="00561F59" w:rsidRPr="00561F59">
        <w:rPr>
          <w:sz w:val="40"/>
          <w:szCs w:val="40"/>
        </w:rPr>
        <w:t>1-07-2025)</w:t>
      </w:r>
    </w:p>
    <w:p w14:paraId="470E6DFA" w14:textId="7B7D68BB" w:rsidR="00561F59" w:rsidRDefault="00561F59" w:rsidP="00561F59">
      <w:pPr>
        <w:pStyle w:val="ListParagraph"/>
        <w:numPr>
          <w:ilvl w:val="0"/>
          <w:numId w:val="11"/>
        </w:numPr>
      </w:pPr>
      <w:r>
        <w:t xml:space="preserve">Github Repository of code of 01-07-2025: </w:t>
      </w:r>
    </w:p>
    <w:p w14:paraId="57482177" w14:textId="0E4DB727" w:rsidR="00561F59" w:rsidRDefault="00561F59" w:rsidP="00561F59">
      <w:hyperlink r:id="rId6" w:history="1">
        <w:r w:rsidRPr="00A051C7">
          <w:rPr>
            <w:rStyle w:val="Hyperlink"/>
          </w:rPr>
          <w:t>https://github.com/Kashish-HUB/Product_Spring</w:t>
        </w:r>
      </w:hyperlink>
    </w:p>
    <w:p w14:paraId="2A8000CF" w14:textId="468AD632" w:rsidR="00431308" w:rsidRDefault="00000000">
      <w:pPr>
        <w:pStyle w:val="Heading1"/>
      </w:pPr>
      <w:r>
        <w:rPr>
          <w:rFonts w:ascii="Segoe UI Emoji" w:hAnsi="Segoe UI Emoji" w:cs="Segoe UI Emoji"/>
        </w:rPr>
        <w:t>🌱</w:t>
      </w:r>
      <w:r>
        <w:t xml:space="preserve"> Spring Framework – Basics</w:t>
      </w:r>
    </w:p>
    <w:p w14:paraId="0BABC890" w14:textId="77777777" w:rsidR="00431308" w:rsidRDefault="00000000">
      <w:r>
        <w:t>Spring is a lightweight, open-source Java framework for building enterprise applications.</w:t>
      </w:r>
    </w:p>
    <w:p w14:paraId="5839FB1A" w14:textId="77777777" w:rsidR="00431308" w:rsidRDefault="00000000">
      <w:pPr>
        <w:pStyle w:val="Heading2"/>
      </w:pPr>
      <w:r>
        <w:t>🔧 Key Features</w:t>
      </w:r>
    </w:p>
    <w:p w14:paraId="4362F687" w14:textId="77777777" w:rsidR="00431308" w:rsidRDefault="00000000">
      <w:r>
        <w:br/>
        <w:t>- Dependency Injection (DI): Loose coupling between components.</w:t>
      </w:r>
      <w:r>
        <w:br/>
        <w:t>- Aspect-Oriented Programming (AOP): Separate cross-cutting concerns like logging, security.</w:t>
      </w:r>
      <w:r>
        <w:br/>
        <w:t>- Transaction Management: Handles database transactions.</w:t>
      </w:r>
      <w:r>
        <w:br/>
        <w:t>- Spring MVC: Framework for building web applications.</w:t>
      </w:r>
      <w:r>
        <w:br/>
        <w:t>- Integration Support: JDBC, JPA, JMS, REST, etc.</w:t>
      </w:r>
      <w:r>
        <w:br/>
      </w:r>
    </w:p>
    <w:p w14:paraId="469869F7" w14:textId="77777777" w:rsidR="00431308" w:rsidRDefault="00000000">
      <w:pPr>
        <w:pStyle w:val="Heading2"/>
      </w:pPr>
      <w:r>
        <w:t>🧱 Spring Modules</w:t>
      </w:r>
    </w:p>
    <w:p w14:paraId="60260929" w14:textId="77777777" w:rsidR="00431308" w:rsidRDefault="00000000">
      <w:r>
        <w:br/>
        <w:t>- Core Container: BeanFactory, ApplicationContext</w:t>
      </w:r>
      <w:r>
        <w:br/>
        <w:t>- Spring AOP</w:t>
      </w:r>
      <w:r>
        <w:br/>
        <w:t>- Spring Data Access: JDBC, ORM</w:t>
      </w:r>
      <w:r>
        <w:br/>
        <w:t>- Spring Web: Spring MVC</w:t>
      </w:r>
      <w:r>
        <w:br/>
        <w:t>- Spring Security</w:t>
      </w:r>
      <w:r>
        <w:br/>
      </w:r>
    </w:p>
    <w:p w14:paraId="2E3A6155" w14:textId="77777777" w:rsidR="00431308" w:rsidRDefault="00000000">
      <w:pPr>
        <w:pStyle w:val="Heading1"/>
      </w:pPr>
      <w:r>
        <w:t>🚀 Spring Boot – Basics</w:t>
      </w:r>
    </w:p>
    <w:p w14:paraId="10B4C1E3" w14:textId="77777777" w:rsidR="00431308" w:rsidRDefault="00000000">
      <w:r>
        <w:t>Spring Boot is a project on top of Spring that simplifies Spring application development.</w:t>
      </w:r>
    </w:p>
    <w:p w14:paraId="017EEA4D" w14:textId="77777777" w:rsidR="00431308" w:rsidRDefault="00000000">
      <w:pPr>
        <w:pStyle w:val="Heading2"/>
      </w:pPr>
      <w:r>
        <w:t>🎯 Goal</w:t>
      </w:r>
    </w:p>
    <w:p w14:paraId="7CEF2E5D" w14:textId="77777777" w:rsidR="00431308" w:rsidRDefault="00000000">
      <w:r>
        <w:t>Create stand-alone, production-grade Spring apps quickly with minimal configuration.</w:t>
      </w:r>
    </w:p>
    <w:p w14:paraId="7ED28DEF" w14:textId="77777777" w:rsidR="00431308" w:rsidRDefault="00000000">
      <w:pPr>
        <w:pStyle w:val="Heading2"/>
      </w:pPr>
      <w:r>
        <w:t>⚙️ Features</w:t>
      </w:r>
    </w:p>
    <w:p w14:paraId="6E9C01A2" w14:textId="77777777" w:rsidR="00431308" w:rsidRDefault="00000000">
      <w:r>
        <w:br/>
        <w:t>- Auto-Configuration: Automatically configures your app based on dependencies.</w:t>
      </w:r>
      <w:r>
        <w:br/>
        <w:t>- Embedded Servers: Tomcat, Jetty, or Undertow built-in.</w:t>
      </w:r>
      <w:r>
        <w:br/>
        <w:t>- No XML Configuration: Uses annotations &amp; application.properties/yml.</w:t>
      </w:r>
      <w:r>
        <w:br/>
        <w:t>- Starter Dependencies: Predefined dependency sets (e.g., spring-boot-starter-web).</w:t>
      </w:r>
      <w:r>
        <w:br/>
      </w:r>
      <w:r>
        <w:lastRenderedPageBreak/>
        <w:t>- Actuator: Provides production-ready endpoints (health, metrics, etc.)</w:t>
      </w:r>
      <w:r>
        <w:br/>
      </w:r>
    </w:p>
    <w:p w14:paraId="71F78EC6" w14:textId="77777777" w:rsidR="00431308" w:rsidRDefault="00000000">
      <w:pPr>
        <w:pStyle w:val="Heading1"/>
      </w:pPr>
      <w:r>
        <w:t>📌 Common Spring Annotations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31308" w14:paraId="2D58B00D" w14:textId="77777777">
        <w:tc>
          <w:tcPr>
            <w:tcW w:w="4320" w:type="dxa"/>
          </w:tcPr>
          <w:p w14:paraId="412D2390" w14:textId="77777777" w:rsidR="00431308" w:rsidRDefault="00000000">
            <w:r>
              <w:t>Annotation</w:t>
            </w:r>
          </w:p>
        </w:tc>
        <w:tc>
          <w:tcPr>
            <w:tcW w:w="4320" w:type="dxa"/>
          </w:tcPr>
          <w:p w14:paraId="7BBA18DC" w14:textId="77777777" w:rsidR="00431308" w:rsidRDefault="00000000">
            <w:r>
              <w:t>Use</w:t>
            </w:r>
          </w:p>
        </w:tc>
      </w:tr>
      <w:tr w:rsidR="00431308" w14:paraId="06222FCF" w14:textId="77777777">
        <w:tc>
          <w:tcPr>
            <w:tcW w:w="4320" w:type="dxa"/>
          </w:tcPr>
          <w:p w14:paraId="3E66AD94" w14:textId="77777777" w:rsidR="00431308" w:rsidRDefault="00000000">
            <w:r>
              <w:t>@Component</w:t>
            </w:r>
          </w:p>
        </w:tc>
        <w:tc>
          <w:tcPr>
            <w:tcW w:w="4320" w:type="dxa"/>
          </w:tcPr>
          <w:p w14:paraId="041DCBDA" w14:textId="77777777" w:rsidR="00431308" w:rsidRDefault="00000000">
            <w:r>
              <w:t>Generic Spring-managed component</w:t>
            </w:r>
          </w:p>
        </w:tc>
      </w:tr>
      <w:tr w:rsidR="00431308" w14:paraId="3EEE0108" w14:textId="77777777">
        <w:tc>
          <w:tcPr>
            <w:tcW w:w="4320" w:type="dxa"/>
          </w:tcPr>
          <w:p w14:paraId="6890C1DB" w14:textId="77777777" w:rsidR="00431308" w:rsidRDefault="00000000">
            <w:r>
              <w:t>@Service</w:t>
            </w:r>
          </w:p>
        </w:tc>
        <w:tc>
          <w:tcPr>
            <w:tcW w:w="4320" w:type="dxa"/>
          </w:tcPr>
          <w:p w14:paraId="1469EE77" w14:textId="77777777" w:rsidR="00431308" w:rsidRDefault="00000000">
            <w:r>
              <w:t>Marks a service class</w:t>
            </w:r>
          </w:p>
        </w:tc>
      </w:tr>
      <w:tr w:rsidR="00431308" w14:paraId="513D536C" w14:textId="77777777">
        <w:tc>
          <w:tcPr>
            <w:tcW w:w="4320" w:type="dxa"/>
          </w:tcPr>
          <w:p w14:paraId="4BAA536B" w14:textId="77777777" w:rsidR="00431308" w:rsidRDefault="00000000">
            <w:r>
              <w:t>@Repository</w:t>
            </w:r>
          </w:p>
        </w:tc>
        <w:tc>
          <w:tcPr>
            <w:tcW w:w="4320" w:type="dxa"/>
          </w:tcPr>
          <w:p w14:paraId="604EFC99" w14:textId="77777777" w:rsidR="00431308" w:rsidRDefault="00000000">
            <w:r>
              <w:t>Marks a DAO class, adds DB exception translation</w:t>
            </w:r>
          </w:p>
        </w:tc>
      </w:tr>
      <w:tr w:rsidR="00431308" w14:paraId="27903CB6" w14:textId="77777777">
        <w:tc>
          <w:tcPr>
            <w:tcW w:w="4320" w:type="dxa"/>
          </w:tcPr>
          <w:p w14:paraId="38B627E8" w14:textId="77777777" w:rsidR="00431308" w:rsidRDefault="00000000">
            <w:r>
              <w:t>@Controller</w:t>
            </w:r>
          </w:p>
        </w:tc>
        <w:tc>
          <w:tcPr>
            <w:tcW w:w="4320" w:type="dxa"/>
          </w:tcPr>
          <w:p w14:paraId="3F25C8AC" w14:textId="77777777" w:rsidR="00431308" w:rsidRDefault="00000000">
            <w:r>
              <w:t>Web controller in Spring MVC</w:t>
            </w:r>
          </w:p>
        </w:tc>
      </w:tr>
      <w:tr w:rsidR="00431308" w14:paraId="55B3EDCB" w14:textId="77777777">
        <w:tc>
          <w:tcPr>
            <w:tcW w:w="4320" w:type="dxa"/>
          </w:tcPr>
          <w:p w14:paraId="6375DDDE" w14:textId="77777777" w:rsidR="00431308" w:rsidRDefault="00000000">
            <w:r>
              <w:t>@RestController</w:t>
            </w:r>
          </w:p>
        </w:tc>
        <w:tc>
          <w:tcPr>
            <w:tcW w:w="4320" w:type="dxa"/>
          </w:tcPr>
          <w:p w14:paraId="3BCD7FFD" w14:textId="77777777" w:rsidR="00431308" w:rsidRDefault="00000000">
            <w:r>
              <w:t>Combines @Controller + @ResponseBody</w:t>
            </w:r>
          </w:p>
        </w:tc>
      </w:tr>
      <w:tr w:rsidR="00431308" w14:paraId="753C307B" w14:textId="77777777">
        <w:tc>
          <w:tcPr>
            <w:tcW w:w="4320" w:type="dxa"/>
          </w:tcPr>
          <w:p w14:paraId="72B65943" w14:textId="77777777" w:rsidR="00431308" w:rsidRDefault="00000000">
            <w:r>
              <w:t>@Autowired</w:t>
            </w:r>
          </w:p>
        </w:tc>
        <w:tc>
          <w:tcPr>
            <w:tcW w:w="4320" w:type="dxa"/>
          </w:tcPr>
          <w:p w14:paraId="588B5B58" w14:textId="77777777" w:rsidR="00431308" w:rsidRDefault="00000000">
            <w:r>
              <w:t>Injects dependencies automatically</w:t>
            </w:r>
          </w:p>
        </w:tc>
      </w:tr>
      <w:tr w:rsidR="00431308" w14:paraId="4C912F75" w14:textId="77777777">
        <w:tc>
          <w:tcPr>
            <w:tcW w:w="4320" w:type="dxa"/>
          </w:tcPr>
          <w:p w14:paraId="211CE602" w14:textId="77777777" w:rsidR="00431308" w:rsidRDefault="00000000">
            <w:r>
              <w:t>@Configuration</w:t>
            </w:r>
          </w:p>
        </w:tc>
        <w:tc>
          <w:tcPr>
            <w:tcW w:w="4320" w:type="dxa"/>
          </w:tcPr>
          <w:p w14:paraId="6CB09000" w14:textId="77777777" w:rsidR="00431308" w:rsidRDefault="00000000">
            <w:r>
              <w:t>Class with Spring bean definitions</w:t>
            </w:r>
          </w:p>
        </w:tc>
      </w:tr>
      <w:tr w:rsidR="00431308" w14:paraId="21D057F1" w14:textId="77777777">
        <w:tc>
          <w:tcPr>
            <w:tcW w:w="4320" w:type="dxa"/>
          </w:tcPr>
          <w:p w14:paraId="78D68539" w14:textId="77777777" w:rsidR="00431308" w:rsidRDefault="00000000">
            <w:r>
              <w:t>@Bean</w:t>
            </w:r>
          </w:p>
        </w:tc>
        <w:tc>
          <w:tcPr>
            <w:tcW w:w="4320" w:type="dxa"/>
          </w:tcPr>
          <w:p w14:paraId="58C1E739" w14:textId="77777777" w:rsidR="00431308" w:rsidRDefault="00000000">
            <w:r>
              <w:t>Declares a bean in @Configuration class</w:t>
            </w:r>
          </w:p>
        </w:tc>
      </w:tr>
      <w:tr w:rsidR="00431308" w14:paraId="4F2B400B" w14:textId="77777777">
        <w:tc>
          <w:tcPr>
            <w:tcW w:w="4320" w:type="dxa"/>
          </w:tcPr>
          <w:p w14:paraId="50CA710C" w14:textId="77777777" w:rsidR="00431308" w:rsidRDefault="00000000">
            <w:r>
              <w:t>@RequestMapping</w:t>
            </w:r>
          </w:p>
        </w:tc>
        <w:tc>
          <w:tcPr>
            <w:tcW w:w="4320" w:type="dxa"/>
          </w:tcPr>
          <w:p w14:paraId="015FB18E" w14:textId="77777777" w:rsidR="00431308" w:rsidRDefault="00000000">
            <w:r>
              <w:t>Maps HTTP requests to handler methods</w:t>
            </w:r>
          </w:p>
        </w:tc>
      </w:tr>
    </w:tbl>
    <w:p w14:paraId="4944CD53" w14:textId="77777777" w:rsidR="00431308" w:rsidRDefault="00000000">
      <w:pPr>
        <w:pStyle w:val="Heading1"/>
      </w:pPr>
      <w:r>
        <w:t>🛠️ Spring Boot Annotations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31308" w14:paraId="5983D8B3" w14:textId="77777777">
        <w:tc>
          <w:tcPr>
            <w:tcW w:w="4320" w:type="dxa"/>
          </w:tcPr>
          <w:p w14:paraId="6F85BA99" w14:textId="77777777" w:rsidR="00431308" w:rsidRDefault="00000000">
            <w:r>
              <w:t>Annotation</w:t>
            </w:r>
          </w:p>
        </w:tc>
        <w:tc>
          <w:tcPr>
            <w:tcW w:w="4320" w:type="dxa"/>
          </w:tcPr>
          <w:p w14:paraId="78546A6D" w14:textId="77777777" w:rsidR="00431308" w:rsidRDefault="00000000">
            <w:r>
              <w:t>Use</w:t>
            </w:r>
          </w:p>
        </w:tc>
      </w:tr>
      <w:tr w:rsidR="00431308" w14:paraId="2629C6EE" w14:textId="77777777">
        <w:tc>
          <w:tcPr>
            <w:tcW w:w="4320" w:type="dxa"/>
          </w:tcPr>
          <w:p w14:paraId="321D23AB" w14:textId="77777777" w:rsidR="00431308" w:rsidRDefault="00000000">
            <w:r>
              <w:t>@SpringBootApplication</w:t>
            </w:r>
          </w:p>
        </w:tc>
        <w:tc>
          <w:tcPr>
            <w:tcW w:w="4320" w:type="dxa"/>
          </w:tcPr>
          <w:p w14:paraId="22EE2C64" w14:textId="77777777" w:rsidR="00431308" w:rsidRDefault="00000000">
            <w:r>
              <w:t>Main entry point – combines @Configuration, @EnableAutoConfiguration, @ComponentScan</w:t>
            </w:r>
          </w:p>
        </w:tc>
      </w:tr>
      <w:tr w:rsidR="00431308" w14:paraId="0FE9F007" w14:textId="77777777">
        <w:tc>
          <w:tcPr>
            <w:tcW w:w="4320" w:type="dxa"/>
          </w:tcPr>
          <w:p w14:paraId="2BC160B2" w14:textId="77777777" w:rsidR="00431308" w:rsidRDefault="00000000">
            <w:r>
              <w:t>@EnableAutoConfiguration</w:t>
            </w:r>
          </w:p>
        </w:tc>
        <w:tc>
          <w:tcPr>
            <w:tcW w:w="4320" w:type="dxa"/>
          </w:tcPr>
          <w:p w14:paraId="34A74409" w14:textId="77777777" w:rsidR="00431308" w:rsidRDefault="00000000">
            <w:r>
              <w:t>Enables Spring Boot auto-configuration</w:t>
            </w:r>
          </w:p>
        </w:tc>
      </w:tr>
      <w:tr w:rsidR="00431308" w14:paraId="36D9E747" w14:textId="77777777">
        <w:tc>
          <w:tcPr>
            <w:tcW w:w="4320" w:type="dxa"/>
          </w:tcPr>
          <w:p w14:paraId="1CA9FF75" w14:textId="77777777" w:rsidR="00431308" w:rsidRDefault="00000000">
            <w:r>
              <w:t>@ComponentScan</w:t>
            </w:r>
          </w:p>
        </w:tc>
        <w:tc>
          <w:tcPr>
            <w:tcW w:w="4320" w:type="dxa"/>
          </w:tcPr>
          <w:p w14:paraId="40B9E6D9" w14:textId="77777777" w:rsidR="00431308" w:rsidRDefault="00000000">
            <w:r>
              <w:t>Tells Spring where to look for components</w:t>
            </w:r>
          </w:p>
        </w:tc>
      </w:tr>
      <w:tr w:rsidR="00431308" w14:paraId="5DA2AC5C" w14:textId="77777777">
        <w:tc>
          <w:tcPr>
            <w:tcW w:w="4320" w:type="dxa"/>
          </w:tcPr>
          <w:p w14:paraId="608A5D77" w14:textId="77777777" w:rsidR="00431308" w:rsidRDefault="00000000">
            <w:r>
              <w:t>@Value</w:t>
            </w:r>
          </w:p>
        </w:tc>
        <w:tc>
          <w:tcPr>
            <w:tcW w:w="4320" w:type="dxa"/>
          </w:tcPr>
          <w:p w14:paraId="373093CB" w14:textId="77777777" w:rsidR="00431308" w:rsidRDefault="00000000">
            <w:r>
              <w:t>Injects values from application.properties</w:t>
            </w:r>
          </w:p>
        </w:tc>
      </w:tr>
    </w:tbl>
    <w:p w14:paraId="44BB288D" w14:textId="77777777" w:rsidR="00431308" w:rsidRDefault="00000000">
      <w:pPr>
        <w:pStyle w:val="Heading1"/>
      </w:pPr>
      <w:r>
        <w:t>📂 Project Structure (Spring Boot)</w:t>
      </w:r>
    </w:p>
    <w:p w14:paraId="5B0F8EF9" w14:textId="77777777" w:rsidR="00431308" w:rsidRDefault="00000000">
      <w:r>
        <w:br/>
        <w:t>src/</w:t>
      </w:r>
      <w:r>
        <w:br/>
        <w:t xml:space="preserve"> └── main/</w:t>
      </w:r>
      <w:r>
        <w:br/>
      </w:r>
      <w:r>
        <w:lastRenderedPageBreak/>
        <w:t xml:space="preserve">     ├── java/</w:t>
      </w:r>
      <w:r>
        <w:br/>
        <w:t xml:space="preserve">     │   └── com.example.app/</w:t>
      </w:r>
      <w:r>
        <w:br/>
        <w:t xml:space="preserve">     │       ├── controller/</w:t>
      </w:r>
      <w:r>
        <w:br/>
        <w:t xml:space="preserve">     │       ├── service/</w:t>
      </w:r>
      <w:r>
        <w:br/>
        <w:t xml:space="preserve">     │       ├── repository/</w:t>
      </w:r>
      <w:r>
        <w:br/>
        <w:t xml:space="preserve">     │       └── App.java  &lt;-- Main class</w:t>
      </w:r>
      <w:r>
        <w:br/>
        <w:t xml:space="preserve">     └── resources/</w:t>
      </w:r>
      <w:r>
        <w:br/>
        <w:t xml:space="preserve">         ├── application.properties</w:t>
      </w:r>
      <w:r>
        <w:br/>
        <w:t xml:space="preserve">         └── templates/</w:t>
      </w:r>
      <w:r>
        <w:br/>
      </w:r>
    </w:p>
    <w:p w14:paraId="7EECD9EB" w14:textId="77777777" w:rsidR="00431308" w:rsidRDefault="00000000">
      <w:pPr>
        <w:pStyle w:val="Heading1"/>
      </w:pPr>
      <w:r>
        <w:t>📝 application.properties (Example)</w:t>
      </w:r>
    </w:p>
    <w:p w14:paraId="5F71090D" w14:textId="77777777" w:rsidR="00431308" w:rsidRDefault="00000000">
      <w:r>
        <w:br/>
        <w:t>server.port=8081</w:t>
      </w:r>
      <w:r>
        <w:br/>
        <w:t>spring.datasource.url=jdbc:mysql://localhost:3306/mydb</w:t>
      </w:r>
      <w:r>
        <w:br/>
        <w:t>spring.datasource.username=root</w:t>
      </w:r>
      <w:r>
        <w:br/>
        <w:t>spring.datasource.password=1234</w:t>
      </w:r>
      <w:r>
        <w:br/>
        <w:t>spring.jpa.hibernate.ddl-auto=update</w:t>
      </w:r>
      <w:r>
        <w:br/>
      </w:r>
    </w:p>
    <w:p w14:paraId="0E751B28" w14:textId="77777777" w:rsidR="00431308" w:rsidRDefault="00000000">
      <w:pPr>
        <w:pStyle w:val="Heading1"/>
      </w:pPr>
      <w:r>
        <w:t>🚀 Running a Spring Boot App</w:t>
      </w:r>
    </w:p>
    <w:p w14:paraId="3D9F826E" w14:textId="77777777" w:rsidR="00431308" w:rsidRDefault="00000000">
      <w:r>
        <w:br/>
        <w:t># Using Maven</w:t>
      </w:r>
      <w:r>
        <w:br/>
        <w:t>mvn spring-boot:run</w:t>
      </w:r>
      <w:r>
        <w:br/>
      </w:r>
      <w:r>
        <w:br/>
        <w:t># OR build JAR and run</w:t>
      </w:r>
      <w:r>
        <w:br/>
        <w:t>mvn clean install</w:t>
      </w:r>
      <w:r>
        <w:br/>
        <w:t>java -jar target/app-name.jar</w:t>
      </w:r>
      <w:r>
        <w:br/>
      </w:r>
    </w:p>
    <w:p w14:paraId="1B6AA0CD" w14:textId="46988C7C" w:rsidR="00561F59" w:rsidRDefault="00561F59">
      <w:r>
        <w:t xml:space="preserve"> </w:t>
      </w:r>
    </w:p>
    <w:sectPr w:rsidR="00561F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417CFA"/>
    <w:multiLevelType w:val="hybridMultilevel"/>
    <w:tmpl w:val="5A68DBC4"/>
    <w:lvl w:ilvl="0" w:tplc="5DEEF97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222D2"/>
    <w:multiLevelType w:val="hybridMultilevel"/>
    <w:tmpl w:val="82346A62"/>
    <w:lvl w:ilvl="0" w:tplc="FC9CB6F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48142">
    <w:abstractNumId w:val="8"/>
  </w:num>
  <w:num w:numId="2" w16cid:durableId="48308005">
    <w:abstractNumId w:val="6"/>
  </w:num>
  <w:num w:numId="3" w16cid:durableId="1465151837">
    <w:abstractNumId w:val="5"/>
  </w:num>
  <w:num w:numId="4" w16cid:durableId="1492520293">
    <w:abstractNumId w:val="4"/>
  </w:num>
  <w:num w:numId="5" w16cid:durableId="1211455988">
    <w:abstractNumId w:val="7"/>
  </w:num>
  <w:num w:numId="6" w16cid:durableId="20011282">
    <w:abstractNumId w:val="3"/>
  </w:num>
  <w:num w:numId="7" w16cid:durableId="332419176">
    <w:abstractNumId w:val="2"/>
  </w:num>
  <w:num w:numId="8" w16cid:durableId="1616935822">
    <w:abstractNumId w:val="1"/>
  </w:num>
  <w:num w:numId="9" w16cid:durableId="1806388151">
    <w:abstractNumId w:val="0"/>
  </w:num>
  <w:num w:numId="10" w16cid:durableId="1409382838">
    <w:abstractNumId w:val="10"/>
  </w:num>
  <w:num w:numId="11" w16cid:durableId="17985244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668"/>
    <w:rsid w:val="00431308"/>
    <w:rsid w:val="00561F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46B6A"/>
  <w14:defaultImageDpi w14:val="300"/>
  <w15:docId w15:val="{C7346678-C972-4C14-BE87-D7AE2D71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61F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shish-HUB/Product_Sp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Choudhary</cp:lastModifiedBy>
  <cp:revision>2</cp:revision>
  <dcterms:created xsi:type="dcterms:W3CDTF">2013-12-23T23:15:00Z</dcterms:created>
  <dcterms:modified xsi:type="dcterms:W3CDTF">2025-07-04T09:16:00Z</dcterms:modified>
  <cp:category/>
</cp:coreProperties>
</file>